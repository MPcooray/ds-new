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12ADE" w14:textId="77777777" w:rsidR="00135C2D" w:rsidRDefault="00000000">
      <w:pPr>
        <w:pStyle w:val="Heading1"/>
      </w:pPr>
      <w:r>
        <w:t>Distributed Systems Group Assignment</w:t>
      </w:r>
    </w:p>
    <w:p w14:paraId="6CD676BD" w14:textId="77777777" w:rsidR="00135C2D" w:rsidRDefault="00000000">
      <w:pPr>
        <w:pStyle w:val="Heading2"/>
      </w:pPr>
      <w:r>
        <w:t>Title: Designing a Fault-Tolerant Distributed Messaging System</w:t>
      </w:r>
    </w:p>
    <w:p w14:paraId="6D56719E" w14:textId="77777777" w:rsidR="00135C2D" w:rsidRDefault="00000000">
      <w:pPr>
        <w:pStyle w:val="Heading2"/>
      </w:pPr>
      <w:r>
        <w:t>Scenario:</w:t>
      </w:r>
    </w:p>
    <w:p w14:paraId="2851B236" w14:textId="77777777" w:rsidR="00135C2D" w:rsidRDefault="00000000">
      <w:r>
        <w:t>Your team has been assigned the task of designing a fault-tolerant distributed messaging system where clients send messages to each other through a set of distributed servers. The system must support real-time message delivery, storage, and retrieval, ensuring high availability, fault tolerance, and consistency across multiple servers.</w:t>
      </w:r>
    </w:p>
    <w:p w14:paraId="612E862D" w14:textId="77777777" w:rsidR="00135C2D" w:rsidRDefault="00000000">
      <w:pPr>
        <w:pStyle w:val="Heading2"/>
      </w:pPr>
      <w:r>
        <w:t>Tasks:</w:t>
      </w:r>
    </w:p>
    <w:p w14:paraId="50DE4DE7" w14:textId="77777777" w:rsidR="00135C2D" w:rsidRDefault="00000000">
      <w:r>
        <w:t>Each team member will focus on one core aspect of the system, but the team must collaborate to ensure integration and seamless functionality.</w:t>
      </w:r>
    </w:p>
    <w:p w14:paraId="7B5F83C9" w14:textId="77777777" w:rsidR="00135C2D" w:rsidRDefault="00000000">
      <w:pPr>
        <w:pStyle w:val="Heading3"/>
      </w:pPr>
      <w:r>
        <w:t>1. Fault Tolerance (Member 1):</w:t>
      </w:r>
    </w:p>
    <w:p w14:paraId="1A4FB34D" w14:textId="77777777" w:rsidR="00135C2D" w:rsidRDefault="00000000">
      <w:r>
        <w:t>Objective: Ensure the system continues delivering and retrieving messages even in case of failures.</w:t>
      </w:r>
    </w:p>
    <w:p w14:paraId="7E9E5F6B" w14:textId="77777777" w:rsidR="00135C2D" w:rsidRDefault="00000000">
      <w:r>
        <w:t>- Implement message redundancy mechanisms (e.g., message replication, erasure coding) across multiple servers.</w:t>
      </w:r>
    </w:p>
    <w:p w14:paraId="1CBF92E5" w14:textId="77777777" w:rsidR="00135C2D" w:rsidRDefault="00000000">
      <w:r>
        <w:t>- Design a failure detection system to identify when a messaging node becomes unavailable.</w:t>
      </w:r>
    </w:p>
    <w:p w14:paraId="7C731AF4" w14:textId="77777777" w:rsidR="00135C2D" w:rsidRDefault="00000000">
      <w:r>
        <w:t>- Develop an automatic failover mechanism to redirect messages in case of server failures.</w:t>
      </w:r>
    </w:p>
    <w:p w14:paraId="66DDF295" w14:textId="77777777" w:rsidR="00135C2D" w:rsidRDefault="00000000">
      <w:r>
        <w:t>- Propose a message recovery mechanism for nodes that rejoin the system.</w:t>
      </w:r>
    </w:p>
    <w:p w14:paraId="6BB0265A" w14:textId="77777777" w:rsidR="00135C2D" w:rsidRDefault="00000000">
      <w:r>
        <w:t>- Evaluate the impact of redundancy on system performance and storage overhead.</w:t>
      </w:r>
    </w:p>
    <w:p w14:paraId="5FBC3DEF" w14:textId="77777777" w:rsidR="00135C2D" w:rsidRDefault="00000000">
      <w:pPr>
        <w:pStyle w:val="Heading3"/>
      </w:pPr>
      <w:r>
        <w:t>2. Data Replication and Consistency (Member 2):</w:t>
      </w:r>
    </w:p>
    <w:p w14:paraId="53A0E1C0" w14:textId="77777777" w:rsidR="00135C2D" w:rsidRDefault="00000000">
      <w:r>
        <w:t>Objective: Ensure messages are replicated across multiple servers while maintaining consistency and availability.</w:t>
      </w:r>
    </w:p>
    <w:p w14:paraId="5E015A1D" w14:textId="77777777" w:rsidR="00135C2D" w:rsidRDefault="00000000">
      <w:r>
        <w:t>- Design a replication strategy (e.g., quorum-based, primary-backup, or sharding).</w:t>
      </w:r>
    </w:p>
    <w:p w14:paraId="74EB02CB" w14:textId="77777777" w:rsidR="00135C2D" w:rsidRDefault="00000000">
      <w:r>
        <w:t>- Choose a consistency model (e.g., strong consistency, eventual consistency) and justify the trade-offs.</w:t>
      </w:r>
    </w:p>
    <w:p w14:paraId="76D7140A" w14:textId="77777777" w:rsidR="00135C2D" w:rsidRDefault="00000000">
      <w:r>
        <w:t>- Implement a deduplication mechanism to handle duplicate messages caused by retries or failovers.</w:t>
      </w:r>
    </w:p>
    <w:p w14:paraId="3428ABDC" w14:textId="77777777" w:rsidR="00135C2D" w:rsidRDefault="00000000">
      <w:r>
        <w:t>- Optimize message retrieval performance while ensuring consistency across servers.</w:t>
      </w:r>
    </w:p>
    <w:p w14:paraId="1755E3E0" w14:textId="77777777" w:rsidR="00135C2D" w:rsidRDefault="00000000">
      <w:r>
        <w:t>- Analyze how replication impacts latency and storage efficiency.</w:t>
      </w:r>
    </w:p>
    <w:p w14:paraId="5513D0C1" w14:textId="77777777" w:rsidR="00135C2D" w:rsidRDefault="00000000">
      <w:pPr>
        <w:pStyle w:val="Heading3"/>
      </w:pPr>
      <w:r>
        <w:lastRenderedPageBreak/>
        <w:t>3. Time Synchronization (Member 3):</w:t>
      </w:r>
    </w:p>
    <w:p w14:paraId="743C67C8" w14:textId="77777777" w:rsidR="00135C2D" w:rsidRDefault="00000000">
      <w:r>
        <w:t>Objective: Ensure messages have accurate timestamps for correct ordering and debugging across distributed servers.</w:t>
      </w:r>
    </w:p>
    <w:p w14:paraId="4C666488" w14:textId="77777777" w:rsidR="00135C2D" w:rsidRDefault="00000000">
      <w:r>
        <w:t>- Implement a time synchronization protocol (e.g., NTP, PTP) across all messaging servers.</w:t>
      </w:r>
    </w:p>
    <w:p w14:paraId="0F2B9F6F" w14:textId="77777777" w:rsidR="00135C2D" w:rsidRDefault="00000000">
      <w:r>
        <w:t>- Analyze the impact of clock skew on message ordering and consistency.</w:t>
      </w:r>
    </w:p>
    <w:p w14:paraId="179019A1" w14:textId="77777777" w:rsidR="00135C2D" w:rsidRDefault="00000000">
      <w:r>
        <w:t>- Develop a mechanism to reorder messages that arrive out of sequence due to network delays.</w:t>
      </w:r>
    </w:p>
    <w:p w14:paraId="0E33E0BA" w14:textId="77777777" w:rsidR="00135C2D" w:rsidRDefault="00000000">
      <w:r>
        <w:t>- Implement message timestamp correction techniques to ensure event accuracy.</w:t>
      </w:r>
    </w:p>
    <w:p w14:paraId="7740EBA0" w14:textId="77777777" w:rsidR="00135C2D" w:rsidRDefault="00000000">
      <w:r>
        <w:t>- Evaluate the trade-offs between synchronization accuracy and system overhead.</w:t>
      </w:r>
    </w:p>
    <w:p w14:paraId="109C51D6" w14:textId="77777777" w:rsidR="00135C2D" w:rsidRDefault="00000000">
      <w:pPr>
        <w:pStyle w:val="Heading3"/>
      </w:pPr>
      <w:r>
        <w:t>4. Consensus and Agreement Algorithms (Member 4):</w:t>
      </w:r>
    </w:p>
    <w:p w14:paraId="57FC4A32" w14:textId="77777777" w:rsidR="00135C2D" w:rsidRDefault="00000000">
      <w:r>
        <w:t>Objective: Ensure distributed messaging servers agree on message storage, indexing, and retrieval policies.</w:t>
      </w:r>
    </w:p>
    <w:p w14:paraId="04B736A3" w14:textId="77777777" w:rsidR="00135C2D" w:rsidRDefault="00000000">
      <w:r>
        <w:t>- Research and implement a consensus algorithm (e.g., Raft, Paxos) for distributed message consistency.</w:t>
      </w:r>
    </w:p>
    <w:p w14:paraId="03B7AFDC" w14:textId="77777777" w:rsidR="00135C2D" w:rsidRDefault="00000000">
      <w:r>
        <w:t>- Design a leader election mechanism to manage message coordination.</w:t>
      </w:r>
    </w:p>
    <w:p w14:paraId="38E23794" w14:textId="77777777" w:rsidR="00135C2D" w:rsidRDefault="00000000">
      <w:r>
        <w:t>- Evaluate the performance of the consensus algorithm under high message transmission rates.</w:t>
      </w:r>
    </w:p>
    <w:p w14:paraId="597B0C7E" w14:textId="77777777" w:rsidR="00135C2D" w:rsidRDefault="00000000">
      <w:r>
        <w:t>- Propose optimizations to reduce consensus overhead while ensuring consistency.</w:t>
      </w:r>
    </w:p>
    <w:p w14:paraId="609B34E8" w14:textId="77777777" w:rsidR="00135C2D" w:rsidRDefault="00000000">
      <w:r>
        <w:t>- Test the system under different failure scenarios (network partitions, node crashes).</w:t>
      </w:r>
    </w:p>
    <w:p w14:paraId="3D49A124" w14:textId="77777777" w:rsidR="00135C2D" w:rsidRDefault="00000000">
      <w:pPr>
        <w:pStyle w:val="Heading2"/>
      </w:pPr>
      <w:r>
        <w:t>Deliverables:</w:t>
      </w:r>
    </w:p>
    <w:p w14:paraId="4CB7BB64" w14:textId="77777777" w:rsidR="00135C2D" w:rsidRDefault="00000000">
      <w:r>
        <w:t>1. Report:</w:t>
      </w:r>
      <w:r>
        <w:br/>
        <w:t xml:space="preserve">   - A detailed 10-12 page report explaining the design choices, message replication strategies, and system optimizations.</w:t>
      </w:r>
    </w:p>
    <w:p w14:paraId="3F9CD8F3" w14:textId="77777777" w:rsidR="00135C2D" w:rsidRDefault="00000000">
      <w:r>
        <w:t>2. Implementation:</w:t>
      </w:r>
      <w:r>
        <w:br/>
        <w:t xml:space="preserve">   - A working prototype of the distributed messaging system using Python, Java, or Go.</w:t>
      </w:r>
    </w:p>
    <w:p w14:paraId="7F3BB226" w14:textId="77777777" w:rsidR="00135C2D" w:rsidRDefault="00000000">
      <w:r>
        <w:t>3. Presentation:</w:t>
      </w:r>
      <w:r>
        <w:br/>
        <w:t xml:space="preserve">   - A 15-minute presentation explaining the architecture, implementation, and evaluation.</w:t>
      </w:r>
    </w:p>
    <w:p w14:paraId="4E71ED55" w14:textId="77777777" w:rsidR="006467D9" w:rsidRDefault="006467D9">
      <w:pPr>
        <w:pStyle w:val="Heading2"/>
      </w:pPr>
    </w:p>
    <w:p w14:paraId="4691329A" w14:textId="77777777" w:rsidR="006467D9" w:rsidRDefault="006467D9">
      <w:pPr>
        <w:pStyle w:val="Heading2"/>
      </w:pPr>
    </w:p>
    <w:p w14:paraId="33C651E6" w14:textId="77777777" w:rsidR="006467D9" w:rsidRDefault="006467D9">
      <w:pPr>
        <w:pStyle w:val="Heading2"/>
      </w:pPr>
    </w:p>
    <w:p w14:paraId="302E4DC6" w14:textId="4B4F1430" w:rsidR="00135C2D" w:rsidRDefault="00000000">
      <w:pPr>
        <w:pStyle w:val="Heading2"/>
      </w:pPr>
      <w:r>
        <w:t>Evaluation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35C2D" w14:paraId="665EB26C" w14:textId="77777777">
        <w:tc>
          <w:tcPr>
            <w:tcW w:w="2880" w:type="dxa"/>
          </w:tcPr>
          <w:p w14:paraId="7B6A630B" w14:textId="77777777" w:rsidR="00135C2D" w:rsidRDefault="00000000">
            <w:r>
              <w:t>Criteria</w:t>
            </w:r>
          </w:p>
        </w:tc>
        <w:tc>
          <w:tcPr>
            <w:tcW w:w="2880" w:type="dxa"/>
          </w:tcPr>
          <w:p w14:paraId="3B668D17" w14:textId="77777777" w:rsidR="00135C2D" w:rsidRDefault="00000000">
            <w:r>
              <w:t>Weight</w:t>
            </w:r>
          </w:p>
        </w:tc>
        <w:tc>
          <w:tcPr>
            <w:tcW w:w="2880" w:type="dxa"/>
          </w:tcPr>
          <w:p w14:paraId="683F7B01" w14:textId="77777777" w:rsidR="00135C2D" w:rsidRDefault="00000000">
            <w:r>
              <w:t>Description</w:t>
            </w:r>
          </w:p>
        </w:tc>
      </w:tr>
      <w:tr w:rsidR="00135C2D" w14:paraId="49A37104" w14:textId="77777777">
        <w:tc>
          <w:tcPr>
            <w:tcW w:w="2880" w:type="dxa"/>
          </w:tcPr>
          <w:p w14:paraId="59EFCA00" w14:textId="77777777" w:rsidR="00135C2D" w:rsidRDefault="00000000">
            <w:r>
              <w:t>Fault Tolerance</w:t>
            </w:r>
          </w:p>
        </w:tc>
        <w:tc>
          <w:tcPr>
            <w:tcW w:w="2880" w:type="dxa"/>
          </w:tcPr>
          <w:p w14:paraId="5F254A00" w14:textId="77777777" w:rsidR="00135C2D" w:rsidRDefault="00000000">
            <w:r>
              <w:t>20%</w:t>
            </w:r>
          </w:p>
        </w:tc>
        <w:tc>
          <w:tcPr>
            <w:tcW w:w="2880" w:type="dxa"/>
          </w:tcPr>
          <w:p w14:paraId="3494C056" w14:textId="77777777" w:rsidR="00135C2D" w:rsidRDefault="00000000">
            <w:r>
              <w:t>Effectiveness of failure detection, message redundancy, and recovery mechanisms.</w:t>
            </w:r>
          </w:p>
        </w:tc>
      </w:tr>
      <w:tr w:rsidR="00135C2D" w14:paraId="00196D70" w14:textId="77777777">
        <w:tc>
          <w:tcPr>
            <w:tcW w:w="2880" w:type="dxa"/>
          </w:tcPr>
          <w:p w14:paraId="1E339520" w14:textId="77777777" w:rsidR="00135C2D" w:rsidRDefault="00000000">
            <w:r>
              <w:t>Data Replication</w:t>
            </w:r>
          </w:p>
        </w:tc>
        <w:tc>
          <w:tcPr>
            <w:tcW w:w="2880" w:type="dxa"/>
          </w:tcPr>
          <w:p w14:paraId="3BECAAF7" w14:textId="77777777" w:rsidR="00135C2D" w:rsidRDefault="00000000">
            <w:r>
              <w:t>20%</w:t>
            </w:r>
          </w:p>
        </w:tc>
        <w:tc>
          <w:tcPr>
            <w:tcW w:w="2880" w:type="dxa"/>
          </w:tcPr>
          <w:p w14:paraId="0167A45E" w14:textId="77777777" w:rsidR="00135C2D" w:rsidRDefault="00000000">
            <w:r>
              <w:t>Efficiency of message replication, consistency guarantees, and retrieval speed.</w:t>
            </w:r>
          </w:p>
        </w:tc>
      </w:tr>
      <w:tr w:rsidR="00135C2D" w14:paraId="005E936C" w14:textId="77777777">
        <w:tc>
          <w:tcPr>
            <w:tcW w:w="2880" w:type="dxa"/>
          </w:tcPr>
          <w:p w14:paraId="6A881982" w14:textId="77777777" w:rsidR="00135C2D" w:rsidRDefault="00000000">
            <w:r>
              <w:t>Time Synchronization</w:t>
            </w:r>
          </w:p>
        </w:tc>
        <w:tc>
          <w:tcPr>
            <w:tcW w:w="2880" w:type="dxa"/>
          </w:tcPr>
          <w:p w14:paraId="024781EF" w14:textId="77777777" w:rsidR="00135C2D" w:rsidRDefault="00000000">
            <w:r>
              <w:t>20%</w:t>
            </w:r>
          </w:p>
        </w:tc>
        <w:tc>
          <w:tcPr>
            <w:tcW w:w="2880" w:type="dxa"/>
          </w:tcPr>
          <w:p w14:paraId="0C5051CB" w14:textId="77777777" w:rsidR="00135C2D" w:rsidRDefault="00000000">
            <w:r>
              <w:t>Accuracy of timestamps and resolution of out-of-order messages.</w:t>
            </w:r>
          </w:p>
        </w:tc>
      </w:tr>
      <w:tr w:rsidR="00135C2D" w14:paraId="16236309" w14:textId="77777777">
        <w:tc>
          <w:tcPr>
            <w:tcW w:w="2880" w:type="dxa"/>
          </w:tcPr>
          <w:p w14:paraId="474A42F5" w14:textId="77777777" w:rsidR="00135C2D" w:rsidRDefault="00000000">
            <w:r>
              <w:t>Consensus &amp; Agreement</w:t>
            </w:r>
          </w:p>
        </w:tc>
        <w:tc>
          <w:tcPr>
            <w:tcW w:w="2880" w:type="dxa"/>
          </w:tcPr>
          <w:p w14:paraId="06F78C73" w14:textId="77777777" w:rsidR="00135C2D" w:rsidRDefault="00000000">
            <w:r>
              <w:t>20%</w:t>
            </w:r>
          </w:p>
        </w:tc>
        <w:tc>
          <w:tcPr>
            <w:tcW w:w="2880" w:type="dxa"/>
          </w:tcPr>
          <w:p w14:paraId="61D3D1C5" w14:textId="77777777" w:rsidR="00135C2D" w:rsidRDefault="00000000">
            <w:r>
              <w:t>Reliability and efficiency of the consensus algorithm for message coordination.</w:t>
            </w:r>
          </w:p>
        </w:tc>
      </w:tr>
      <w:tr w:rsidR="00135C2D" w14:paraId="39A1990B" w14:textId="77777777">
        <w:tc>
          <w:tcPr>
            <w:tcW w:w="2880" w:type="dxa"/>
          </w:tcPr>
          <w:p w14:paraId="669B1C65" w14:textId="77777777" w:rsidR="00135C2D" w:rsidRDefault="00000000">
            <w:r>
              <w:t>Overall Integration</w:t>
            </w:r>
          </w:p>
        </w:tc>
        <w:tc>
          <w:tcPr>
            <w:tcW w:w="2880" w:type="dxa"/>
          </w:tcPr>
          <w:p w14:paraId="679D3D82" w14:textId="77777777" w:rsidR="00135C2D" w:rsidRDefault="00000000">
            <w:r>
              <w:t>20%</w:t>
            </w:r>
          </w:p>
        </w:tc>
        <w:tc>
          <w:tcPr>
            <w:tcW w:w="2880" w:type="dxa"/>
          </w:tcPr>
          <w:p w14:paraId="164D96DF" w14:textId="77777777" w:rsidR="00135C2D" w:rsidRDefault="00000000">
            <w:r>
              <w:t>Seamless operation of all components and scalability of the system.</w:t>
            </w:r>
          </w:p>
        </w:tc>
      </w:tr>
    </w:tbl>
    <w:p w14:paraId="4B7E0A94" w14:textId="77777777" w:rsidR="006467D9" w:rsidRDefault="006467D9">
      <w:pPr>
        <w:pStyle w:val="Heading2"/>
      </w:pPr>
    </w:p>
    <w:p w14:paraId="0778FF09" w14:textId="65F03715" w:rsidR="00135C2D" w:rsidRDefault="00000000">
      <w:pPr>
        <w:pStyle w:val="Heading2"/>
      </w:pPr>
      <w:r>
        <w:t>Submission Guidelines:</w:t>
      </w:r>
    </w:p>
    <w:p w14:paraId="47DCAD0C" w14:textId="77777777" w:rsidR="00135C2D" w:rsidRDefault="00000000">
      <w:r>
        <w:t>- Submit the report, source code, and presentation slides in a single zip file.</w:t>
      </w:r>
    </w:p>
    <w:p w14:paraId="77E788B6" w14:textId="77777777" w:rsidR="00135C2D" w:rsidRDefault="00000000">
      <w:r>
        <w:t>- Include a README file with the names, registration numbers, and emails of the team members, along with instructions for running the prototype.</w:t>
      </w:r>
    </w:p>
    <w:p w14:paraId="7E7B9B1A" w14:textId="01A9B0CC" w:rsidR="00135C2D" w:rsidRDefault="006467D9">
      <w:r>
        <w:t xml:space="preserve"> </w:t>
      </w:r>
    </w:p>
    <w:sectPr w:rsidR="00135C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9941431">
    <w:abstractNumId w:val="8"/>
  </w:num>
  <w:num w:numId="2" w16cid:durableId="878931187">
    <w:abstractNumId w:val="6"/>
  </w:num>
  <w:num w:numId="3" w16cid:durableId="1511945088">
    <w:abstractNumId w:val="5"/>
  </w:num>
  <w:num w:numId="4" w16cid:durableId="78675774">
    <w:abstractNumId w:val="4"/>
  </w:num>
  <w:num w:numId="5" w16cid:durableId="1377312189">
    <w:abstractNumId w:val="7"/>
  </w:num>
  <w:num w:numId="6" w16cid:durableId="123550593">
    <w:abstractNumId w:val="3"/>
  </w:num>
  <w:num w:numId="7" w16cid:durableId="563683623">
    <w:abstractNumId w:val="2"/>
  </w:num>
  <w:num w:numId="8" w16cid:durableId="73624407">
    <w:abstractNumId w:val="1"/>
  </w:num>
  <w:num w:numId="9" w16cid:durableId="67214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C2D"/>
    <w:rsid w:val="0015074B"/>
    <w:rsid w:val="0029639D"/>
    <w:rsid w:val="00326F90"/>
    <w:rsid w:val="006467D9"/>
    <w:rsid w:val="00AA1D8D"/>
    <w:rsid w:val="00B47730"/>
    <w:rsid w:val="00CB0664"/>
    <w:rsid w:val="00FC56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C7AC8B"/>
  <w14:defaultImageDpi w14:val="300"/>
  <w15:docId w15:val="{EAC23741-2C15-41A4-A804-7A3A2BE2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Dharshana Kasthurirathna</cp:lastModifiedBy>
  <cp:revision>2</cp:revision>
  <dcterms:created xsi:type="dcterms:W3CDTF">2013-12-23T23:15:00Z</dcterms:created>
  <dcterms:modified xsi:type="dcterms:W3CDTF">2025-02-05T08:27:00Z</dcterms:modified>
  <cp:category/>
</cp:coreProperties>
</file>